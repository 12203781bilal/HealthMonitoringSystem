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091D5" w14:textId="7071D766" w:rsidR="00DC0B04" w:rsidRDefault="00000000">
      <w:pPr>
        <w:pStyle w:val="Title"/>
      </w:pPr>
      <w:r>
        <w:t>Final Report: Hospital Management System (HMS)</w:t>
      </w:r>
    </w:p>
    <w:p w14:paraId="697E502E" w14:textId="14CDFBD2" w:rsidR="00DC0B04" w:rsidRPr="000419DD" w:rsidRDefault="000419DD" w:rsidP="000419DD">
      <w:pPr>
        <w:pStyle w:val="Heading1"/>
      </w:pPr>
      <w:r>
        <w:t xml:space="preserve"> </w:t>
      </w:r>
      <w:r w:rsidR="00BB179F">
        <w:t xml:space="preserve">              </w:t>
      </w:r>
      <w:r>
        <w:rPr>
          <w:sz w:val="44"/>
          <w:szCs w:val="44"/>
        </w:rPr>
        <w:t xml:space="preserve"> </w:t>
      </w:r>
      <w:r w:rsidR="00000000" w:rsidRPr="000419DD">
        <w:rPr>
          <w:sz w:val="44"/>
          <w:szCs w:val="44"/>
        </w:rPr>
        <w:t>Hospital Management System</w:t>
      </w:r>
    </w:p>
    <w:p w14:paraId="2DD6DE96" w14:textId="77777777" w:rsidR="00DC0B04" w:rsidRDefault="00000000">
      <w:pPr>
        <w:pStyle w:val="Heading1"/>
      </w:pPr>
      <w:r>
        <w:t>Overview</w:t>
      </w:r>
    </w:p>
    <w:p w14:paraId="2725ED38" w14:textId="6B97F9BD" w:rsidR="00DC0B04" w:rsidRDefault="00000000">
      <w:r>
        <w:t xml:space="preserve">The Hospital Management System (HMS) is a web application designed to simplify the management of hospital activities. It provides an interface for hospital staff to view patient records, doctor information, and </w:t>
      </w:r>
      <w:r w:rsidR="006B431D">
        <w:t>doctors</w:t>
      </w:r>
      <w:r w:rsidR="00BB179F">
        <w:t xml:space="preserve"> can see the patient </w:t>
      </w:r>
      <w:r w:rsidR="006B431D">
        <w:t>details from</w:t>
      </w:r>
      <w:r w:rsidR="00BB179F">
        <w:t xml:space="preserve"> time to time and patient can view it</w:t>
      </w:r>
      <w:r w:rsidR="006B431D">
        <w:t>.</w:t>
      </w:r>
      <w:r w:rsidR="00BB179F">
        <w:t xml:space="preserve"> </w:t>
      </w:r>
      <w:r w:rsidR="006B431D">
        <w:t xml:space="preserve">If anything is </w:t>
      </w:r>
      <w:r w:rsidR="006B431D" w:rsidRPr="006B431D">
        <w:t>unusual</w:t>
      </w:r>
      <w:r w:rsidR="006B431D">
        <w:t xml:space="preserve"> the doctor can run tests and be on caution and this </w:t>
      </w:r>
      <w:proofErr w:type="gramStart"/>
      <w:r w:rsidR="006B431D">
        <w:t>help</w:t>
      </w:r>
      <w:proofErr w:type="gramEnd"/>
      <w:r w:rsidR="006B431D">
        <w:t xml:space="preserve"> keep the details in safe no modification or no one can change it even if it is changed then we will get update in the timeline when it is written so no foul play can </w:t>
      </w:r>
      <w:proofErr w:type="gramStart"/>
      <w:r w:rsidR="006B431D">
        <w:t>happen .</w:t>
      </w:r>
      <w:proofErr w:type="gramEnd"/>
    </w:p>
    <w:p w14:paraId="750A572E" w14:textId="77777777" w:rsidR="00DC0B04" w:rsidRDefault="00000000">
      <w:pPr>
        <w:pStyle w:val="Heading1"/>
      </w:pPr>
      <w:r>
        <w:t>Goals &amp; Objectives</w:t>
      </w:r>
    </w:p>
    <w:p w14:paraId="28BF77BF" w14:textId="77777777" w:rsidR="00DC0B04" w:rsidRDefault="00000000">
      <w:r>
        <w:t>- Digitize hospital workflows and record-keeping.</w:t>
      </w:r>
      <w:r>
        <w:br/>
        <w:t>- Allow hospital staff to view and update patient and doctor records.</w:t>
      </w:r>
      <w:r>
        <w:br/>
        <w:t>- Provide an easy-to-use web-based interface.</w:t>
      </w:r>
      <w:r>
        <w:br/>
        <w:t>- Ensure data consistency and integrity with a reliable backend.</w:t>
      </w:r>
    </w:p>
    <w:p w14:paraId="5461B3ED" w14:textId="77777777" w:rsidR="00DC0B04" w:rsidRDefault="00000000">
      <w:pPr>
        <w:pStyle w:val="Heading1"/>
      </w:pPr>
      <w:r>
        <w:t>Target Users</w:t>
      </w:r>
    </w:p>
    <w:p w14:paraId="43406742" w14:textId="341CEF0F" w:rsidR="00DC0B04" w:rsidRDefault="00000000">
      <w:r>
        <w:t>- Hospital administrators</w:t>
      </w:r>
      <w:r>
        <w:br/>
        <w:t>- Doctors</w:t>
      </w:r>
      <w:r>
        <w:br/>
        <w:t>- Nurses/Staff</w:t>
      </w:r>
    </w:p>
    <w:p w14:paraId="18C638DA" w14:textId="64DCD18E" w:rsidR="00DC0B04" w:rsidRDefault="00000000">
      <w:pPr>
        <w:pStyle w:val="Heading1"/>
      </w:pPr>
      <w:r>
        <w:t>Features</w:t>
      </w:r>
    </w:p>
    <w:tbl>
      <w:tblPr>
        <w:tblStyle w:val="TableGridLight"/>
        <w:tblW w:w="0" w:type="auto"/>
        <w:tblLook w:val="04A0" w:firstRow="1" w:lastRow="0" w:firstColumn="1" w:lastColumn="0" w:noHBand="0" w:noVBand="1"/>
      </w:tblPr>
      <w:tblGrid>
        <w:gridCol w:w="2880"/>
        <w:gridCol w:w="2880"/>
        <w:gridCol w:w="2880"/>
      </w:tblGrid>
      <w:tr w:rsidR="00DC0B04" w14:paraId="399BC14B" w14:textId="77777777" w:rsidTr="000419DD">
        <w:tc>
          <w:tcPr>
            <w:tcW w:w="2880" w:type="dxa"/>
          </w:tcPr>
          <w:p w14:paraId="077FCFED" w14:textId="77777777" w:rsidR="00DC0B04" w:rsidRPr="00BB179F" w:rsidRDefault="00000000" w:rsidP="000419DD">
            <w:pPr>
              <w:rPr>
                <w:b/>
                <w:bCs/>
              </w:rPr>
            </w:pPr>
            <w:r w:rsidRPr="00BB179F">
              <w:rPr>
                <w:b/>
                <w:bCs/>
              </w:rPr>
              <w:t>Feature</w:t>
            </w:r>
          </w:p>
        </w:tc>
        <w:tc>
          <w:tcPr>
            <w:tcW w:w="2880" w:type="dxa"/>
          </w:tcPr>
          <w:p w14:paraId="4D586A93" w14:textId="77777777" w:rsidR="00DC0B04" w:rsidRPr="00BB179F" w:rsidRDefault="00000000" w:rsidP="000419DD">
            <w:pPr>
              <w:rPr>
                <w:b/>
                <w:bCs/>
              </w:rPr>
            </w:pPr>
            <w:r w:rsidRPr="00BB179F">
              <w:rPr>
                <w:b/>
                <w:bCs/>
              </w:rPr>
              <w:t>Description</w:t>
            </w:r>
          </w:p>
        </w:tc>
        <w:tc>
          <w:tcPr>
            <w:tcW w:w="2880" w:type="dxa"/>
          </w:tcPr>
          <w:p w14:paraId="53FD5B13" w14:textId="77777777" w:rsidR="00DC0B04" w:rsidRPr="00BB179F" w:rsidRDefault="00000000" w:rsidP="000419DD">
            <w:pPr>
              <w:rPr>
                <w:b/>
                <w:bCs/>
              </w:rPr>
            </w:pPr>
            <w:r w:rsidRPr="00BB179F">
              <w:rPr>
                <w:b/>
                <w:bCs/>
              </w:rPr>
              <w:t>Priority</w:t>
            </w:r>
          </w:p>
        </w:tc>
      </w:tr>
      <w:tr w:rsidR="00DC0B04" w14:paraId="126BE09B" w14:textId="77777777" w:rsidTr="000419DD">
        <w:tc>
          <w:tcPr>
            <w:tcW w:w="2880" w:type="dxa"/>
          </w:tcPr>
          <w:p w14:paraId="27532879" w14:textId="77777777" w:rsidR="00DC0B04" w:rsidRDefault="00000000" w:rsidP="000419DD">
            <w:r>
              <w:t>View Patient Records</w:t>
            </w:r>
          </w:p>
        </w:tc>
        <w:tc>
          <w:tcPr>
            <w:tcW w:w="2880" w:type="dxa"/>
          </w:tcPr>
          <w:p w14:paraId="3C4475B6" w14:textId="77777777" w:rsidR="00DC0B04" w:rsidRDefault="00000000" w:rsidP="000419DD">
            <w:r>
              <w:t>Displays a list of all registered patients.</w:t>
            </w:r>
          </w:p>
        </w:tc>
        <w:tc>
          <w:tcPr>
            <w:tcW w:w="2880" w:type="dxa"/>
          </w:tcPr>
          <w:p w14:paraId="29649319" w14:textId="77777777" w:rsidR="00DC0B04" w:rsidRDefault="00000000" w:rsidP="000419DD">
            <w:r>
              <w:t>High</w:t>
            </w:r>
          </w:p>
        </w:tc>
      </w:tr>
      <w:tr w:rsidR="00DC0B04" w14:paraId="5F588A21" w14:textId="77777777" w:rsidTr="000419DD">
        <w:tc>
          <w:tcPr>
            <w:tcW w:w="2880" w:type="dxa"/>
          </w:tcPr>
          <w:p w14:paraId="4F944877" w14:textId="77777777" w:rsidR="00DC0B04" w:rsidRDefault="00000000" w:rsidP="000419DD">
            <w:r>
              <w:t>Doctor Dashboard</w:t>
            </w:r>
          </w:p>
        </w:tc>
        <w:tc>
          <w:tcPr>
            <w:tcW w:w="2880" w:type="dxa"/>
          </w:tcPr>
          <w:p w14:paraId="06ACD2E1" w14:textId="77777777" w:rsidR="00DC0B04" w:rsidRDefault="00000000" w:rsidP="000419DD">
            <w:r>
              <w:t>Displays doctor details and their schedules.</w:t>
            </w:r>
          </w:p>
        </w:tc>
        <w:tc>
          <w:tcPr>
            <w:tcW w:w="2880" w:type="dxa"/>
          </w:tcPr>
          <w:p w14:paraId="2F22A674" w14:textId="77777777" w:rsidR="00DC0B04" w:rsidRDefault="00000000" w:rsidP="000419DD">
            <w:r>
              <w:t>High</w:t>
            </w:r>
          </w:p>
        </w:tc>
      </w:tr>
      <w:tr w:rsidR="00DC0B04" w14:paraId="6942A05A" w14:textId="77777777" w:rsidTr="000419DD">
        <w:tc>
          <w:tcPr>
            <w:tcW w:w="2880" w:type="dxa"/>
          </w:tcPr>
          <w:p w14:paraId="62B7F398" w14:textId="77777777" w:rsidR="00DC0B04" w:rsidRDefault="00000000" w:rsidP="000419DD">
            <w:r>
              <w:t>View Individual Records</w:t>
            </w:r>
          </w:p>
        </w:tc>
        <w:tc>
          <w:tcPr>
            <w:tcW w:w="2880" w:type="dxa"/>
          </w:tcPr>
          <w:p w14:paraId="460905BB" w14:textId="77777777" w:rsidR="00DC0B04" w:rsidRDefault="00000000" w:rsidP="000419DD">
            <w:r>
              <w:t>Detailed view of a specific patient.</w:t>
            </w:r>
          </w:p>
        </w:tc>
        <w:tc>
          <w:tcPr>
            <w:tcW w:w="2880" w:type="dxa"/>
          </w:tcPr>
          <w:p w14:paraId="632DA5E8" w14:textId="77777777" w:rsidR="00DC0B04" w:rsidRDefault="00000000" w:rsidP="000419DD">
            <w:r>
              <w:t>High</w:t>
            </w:r>
          </w:p>
        </w:tc>
      </w:tr>
      <w:tr w:rsidR="00DC0B04" w14:paraId="27221EE1" w14:textId="77777777" w:rsidTr="000419DD">
        <w:tc>
          <w:tcPr>
            <w:tcW w:w="2880" w:type="dxa"/>
          </w:tcPr>
          <w:p w14:paraId="3C0E8C30" w14:textId="77777777" w:rsidR="00DC0B04" w:rsidRDefault="00000000" w:rsidP="000419DD">
            <w:r>
              <w:t>User Authentication</w:t>
            </w:r>
          </w:p>
        </w:tc>
        <w:tc>
          <w:tcPr>
            <w:tcW w:w="2880" w:type="dxa"/>
          </w:tcPr>
          <w:p w14:paraId="1524F212" w14:textId="77777777" w:rsidR="00DC0B04" w:rsidRDefault="00000000" w:rsidP="000419DD">
            <w:r>
              <w:t>Secure access for authorized staff.</w:t>
            </w:r>
          </w:p>
        </w:tc>
        <w:tc>
          <w:tcPr>
            <w:tcW w:w="2880" w:type="dxa"/>
          </w:tcPr>
          <w:p w14:paraId="45674DD8" w14:textId="77777777" w:rsidR="00DC0B04" w:rsidRDefault="00000000" w:rsidP="000419DD">
            <w:r>
              <w:t>Medium</w:t>
            </w:r>
          </w:p>
        </w:tc>
      </w:tr>
      <w:tr w:rsidR="00DC0B04" w14:paraId="2FE6646C" w14:textId="77777777" w:rsidTr="000419DD">
        <w:tc>
          <w:tcPr>
            <w:tcW w:w="2880" w:type="dxa"/>
          </w:tcPr>
          <w:p w14:paraId="6307552F" w14:textId="77777777" w:rsidR="00DC0B04" w:rsidRDefault="00000000" w:rsidP="000419DD">
            <w:r>
              <w:t>Responsive UI</w:t>
            </w:r>
          </w:p>
        </w:tc>
        <w:tc>
          <w:tcPr>
            <w:tcW w:w="2880" w:type="dxa"/>
          </w:tcPr>
          <w:p w14:paraId="2B5BD5CD" w14:textId="3BD6DBDB" w:rsidR="00DC0B04" w:rsidRDefault="00000000" w:rsidP="000419DD">
            <w:r>
              <w:t xml:space="preserve">Mobile-friendly and clean </w:t>
            </w:r>
            <w:r w:rsidR="000419DD">
              <w:t>design</w:t>
            </w:r>
          </w:p>
        </w:tc>
        <w:tc>
          <w:tcPr>
            <w:tcW w:w="2880" w:type="dxa"/>
          </w:tcPr>
          <w:p w14:paraId="7D25D842" w14:textId="77777777" w:rsidR="00DC0B04" w:rsidRDefault="00000000" w:rsidP="000419DD">
            <w:r>
              <w:t>Medium</w:t>
            </w:r>
          </w:p>
        </w:tc>
      </w:tr>
    </w:tbl>
    <w:p w14:paraId="34A7543C" w14:textId="77777777" w:rsidR="00DC0B04" w:rsidRDefault="00000000">
      <w:pPr>
        <w:pStyle w:val="Heading1"/>
      </w:pPr>
      <w:r>
        <w:lastRenderedPageBreak/>
        <w:t>Functional Requirements</w:t>
      </w:r>
    </w:p>
    <w:p w14:paraId="125742D6" w14:textId="77777777" w:rsidR="00DC0B04" w:rsidRDefault="00000000">
      <w:r>
        <w:t>- Patient Management: Store and display patient details (Name, ID, etc.)</w:t>
      </w:r>
      <w:r>
        <w:br/>
        <w:t>- Doctor Dashboard: Display doctor info and their patient lists</w:t>
      </w:r>
      <w:r>
        <w:br/>
        <w:t>- Individual Patient View: Show details of a specific patient</w:t>
      </w:r>
      <w:r>
        <w:br/>
        <w:t>- Authentication: Login/logout functionality for staff</w:t>
      </w:r>
    </w:p>
    <w:p w14:paraId="38ABD8B2" w14:textId="77777777" w:rsidR="00DC0B04" w:rsidRDefault="00000000">
      <w:pPr>
        <w:pStyle w:val="Heading1"/>
      </w:pPr>
      <w:r>
        <w:t>UI/UX</w:t>
      </w:r>
    </w:p>
    <w:p w14:paraId="33A4ED0C" w14:textId="77777777" w:rsidR="00DC0B04" w:rsidRDefault="00000000">
      <w:r>
        <w:t>- Clean, responsive design</w:t>
      </w:r>
      <w:r>
        <w:br/>
        <w:t>- Navigation:</w:t>
      </w:r>
      <w:r>
        <w:br/>
        <w:t xml:space="preserve">  - Home Page: Welcome page/dashboard</w:t>
      </w:r>
      <w:r>
        <w:br/>
        <w:t xml:space="preserve">  - Doctor Dashboard</w:t>
      </w:r>
      <w:r>
        <w:br/>
        <w:t xml:space="preserve">  - Patient Records</w:t>
      </w:r>
      <w:r>
        <w:br/>
        <w:t xml:space="preserve">  - Patient Detail View</w:t>
      </w:r>
      <w:r>
        <w:br/>
        <w:t xml:space="preserve">  - Login/Logout</w:t>
      </w:r>
    </w:p>
    <w:p w14:paraId="5926AAAB" w14:textId="77777777" w:rsidR="00DC0B04" w:rsidRDefault="00000000">
      <w:pPr>
        <w:pStyle w:val="Heading1"/>
      </w:pPr>
      <w:r>
        <w:t>Tech Stack</w:t>
      </w:r>
    </w:p>
    <w:p w14:paraId="3B6E3CA3" w14:textId="77777777" w:rsidR="00DC0B04" w:rsidRDefault="00000000">
      <w:r>
        <w:t>- Frontend: HTML, CSS</w:t>
      </w:r>
      <w:r>
        <w:br/>
        <w:t>- Backend: Django</w:t>
      </w:r>
      <w:r>
        <w:br/>
        <w:t>- Database: SQLite</w:t>
      </w:r>
    </w:p>
    <w:p w14:paraId="375E47A6" w14:textId="77777777" w:rsidR="000419DD" w:rsidRPr="000419DD" w:rsidRDefault="000419DD">
      <w:pPr>
        <w:rPr>
          <w:b/>
          <w:bCs/>
        </w:rPr>
      </w:pPr>
    </w:p>
    <w:p w14:paraId="148FCCA9" w14:textId="7E455A0E" w:rsidR="000419DD" w:rsidRDefault="000419DD">
      <w:pPr>
        <w:rPr>
          <w:rFonts w:asciiTheme="majorHAnsi" w:hAnsiTheme="majorHAnsi" w:cstheme="majorHAnsi"/>
          <w:b/>
          <w:bCs/>
          <w:color w:val="365F91" w:themeColor="accent1" w:themeShade="BF"/>
          <w:sz w:val="28"/>
          <w:szCs w:val="28"/>
        </w:rPr>
      </w:pPr>
      <w:r w:rsidRPr="000419DD">
        <w:rPr>
          <w:rFonts w:asciiTheme="majorHAnsi" w:hAnsiTheme="majorHAnsi" w:cstheme="majorHAnsi"/>
          <w:b/>
          <w:bCs/>
          <w:color w:val="365F91" w:themeColor="accent1" w:themeShade="BF"/>
          <w:sz w:val="28"/>
          <w:szCs w:val="28"/>
        </w:rPr>
        <w:t>Screen Short</w:t>
      </w:r>
    </w:p>
    <w:p w14:paraId="45095324" w14:textId="374FCDB5" w:rsidR="000419DD" w:rsidRPr="00BB179F" w:rsidRDefault="000419DD">
      <w:pPr>
        <w:rPr>
          <w:rFonts w:cstheme="majorHAnsi"/>
          <w:color w:val="000000" w:themeColor="text1"/>
          <w:sz w:val="28"/>
          <w:szCs w:val="28"/>
        </w:rPr>
      </w:pPr>
      <w:r w:rsidRPr="00BB179F">
        <w:rPr>
          <w:rFonts w:cstheme="majorHAnsi"/>
          <w:color w:val="000000" w:themeColor="text1"/>
          <w:sz w:val="28"/>
          <w:szCs w:val="28"/>
        </w:rPr>
        <w:t>Login</w:t>
      </w:r>
      <w:r w:rsidR="00BB179F">
        <w:rPr>
          <w:rFonts w:cstheme="majorHAnsi"/>
          <w:color w:val="000000" w:themeColor="text1"/>
          <w:sz w:val="28"/>
          <w:szCs w:val="28"/>
        </w:rPr>
        <w:t xml:space="preserve"> for both doctor and patient</w:t>
      </w:r>
      <w:r w:rsidRPr="00BB179F">
        <w:rPr>
          <w:rFonts w:cstheme="majorHAnsi"/>
          <w:color w:val="000000" w:themeColor="text1"/>
          <w:sz w:val="28"/>
          <w:szCs w:val="28"/>
        </w:rPr>
        <w:t>:</w:t>
      </w:r>
    </w:p>
    <w:p w14:paraId="2E239D86" w14:textId="67FD2762" w:rsidR="000419DD" w:rsidRDefault="000419DD">
      <w:pPr>
        <w:rPr>
          <w:rFonts w:asciiTheme="majorHAnsi" w:hAnsiTheme="majorHAnsi" w:cstheme="majorHAnsi"/>
          <w:b/>
          <w:bCs/>
          <w:color w:val="365F91" w:themeColor="accent1" w:themeShade="BF"/>
          <w:sz w:val="28"/>
          <w:szCs w:val="28"/>
        </w:rPr>
      </w:pPr>
      <w:r w:rsidRPr="000419DD">
        <w:rPr>
          <w:rFonts w:asciiTheme="majorHAnsi" w:hAnsiTheme="majorHAnsi" w:cstheme="majorHAnsi"/>
          <w:b/>
          <w:bCs/>
          <w:color w:val="365F91" w:themeColor="accent1" w:themeShade="BF"/>
          <w:sz w:val="28"/>
          <w:szCs w:val="28"/>
        </w:rPr>
        <w:drawing>
          <wp:inline distT="0" distB="0" distL="0" distR="0" wp14:anchorId="34FF2624" wp14:editId="663BBFA5">
            <wp:extent cx="5486400" cy="2893695"/>
            <wp:effectExtent l="0" t="0" r="0" b="1905"/>
            <wp:docPr id="18446337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633764" name="Picture 1" descr="A screenshot of a computer&#10;&#10;AI-generated content may be incorrect."/>
                    <pic:cNvPicPr/>
                  </pic:nvPicPr>
                  <pic:blipFill>
                    <a:blip r:embed="rId6"/>
                    <a:stretch>
                      <a:fillRect/>
                    </a:stretch>
                  </pic:blipFill>
                  <pic:spPr>
                    <a:xfrm>
                      <a:off x="0" y="0"/>
                      <a:ext cx="5486400" cy="2893695"/>
                    </a:xfrm>
                    <a:prstGeom prst="rect">
                      <a:avLst/>
                    </a:prstGeom>
                  </pic:spPr>
                </pic:pic>
              </a:graphicData>
            </a:graphic>
          </wp:inline>
        </w:drawing>
      </w:r>
    </w:p>
    <w:p w14:paraId="27ADEA91" w14:textId="09A6E4BD" w:rsidR="00BB179F" w:rsidRDefault="00BB179F">
      <w:pPr>
        <w:rPr>
          <w:rFonts w:asciiTheme="majorHAnsi" w:hAnsiTheme="majorHAnsi" w:cstheme="majorHAnsi"/>
          <w:b/>
          <w:bCs/>
          <w:color w:val="365F91" w:themeColor="accent1" w:themeShade="BF"/>
          <w:sz w:val="28"/>
          <w:szCs w:val="28"/>
        </w:rPr>
      </w:pPr>
      <w:r w:rsidRPr="00BB179F">
        <w:rPr>
          <w:rFonts w:asciiTheme="majorHAnsi" w:hAnsiTheme="majorHAnsi" w:cstheme="majorHAnsi"/>
          <w:b/>
          <w:bCs/>
          <w:color w:val="365F91" w:themeColor="accent1" w:themeShade="BF"/>
          <w:sz w:val="28"/>
          <w:szCs w:val="28"/>
        </w:rPr>
        <w:lastRenderedPageBreak/>
        <w:drawing>
          <wp:inline distT="0" distB="0" distL="0" distR="0" wp14:anchorId="62A1E6CC" wp14:editId="583DA5D7">
            <wp:extent cx="5486400" cy="2821940"/>
            <wp:effectExtent l="0" t="0" r="0" b="0"/>
            <wp:docPr id="1429190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190843" name=""/>
                    <pic:cNvPicPr/>
                  </pic:nvPicPr>
                  <pic:blipFill>
                    <a:blip r:embed="rId7"/>
                    <a:stretch>
                      <a:fillRect/>
                    </a:stretch>
                  </pic:blipFill>
                  <pic:spPr>
                    <a:xfrm>
                      <a:off x="0" y="0"/>
                      <a:ext cx="5486400" cy="2821940"/>
                    </a:xfrm>
                    <a:prstGeom prst="rect">
                      <a:avLst/>
                    </a:prstGeom>
                  </pic:spPr>
                </pic:pic>
              </a:graphicData>
            </a:graphic>
          </wp:inline>
        </w:drawing>
      </w:r>
    </w:p>
    <w:p w14:paraId="75BE3CB5" w14:textId="77777777" w:rsidR="00BB179F" w:rsidRDefault="00BB179F">
      <w:pPr>
        <w:rPr>
          <w:rFonts w:asciiTheme="majorHAnsi" w:hAnsiTheme="majorHAnsi" w:cstheme="majorHAnsi"/>
          <w:b/>
          <w:bCs/>
          <w:color w:val="365F91" w:themeColor="accent1" w:themeShade="BF"/>
          <w:sz w:val="28"/>
          <w:szCs w:val="28"/>
        </w:rPr>
      </w:pPr>
    </w:p>
    <w:p w14:paraId="12928F96" w14:textId="77777777" w:rsidR="00BB179F" w:rsidRDefault="00BB179F">
      <w:pPr>
        <w:rPr>
          <w:rFonts w:asciiTheme="majorHAnsi" w:hAnsiTheme="majorHAnsi" w:cstheme="majorHAnsi"/>
          <w:b/>
          <w:bCs/>
          <w:color w:val="365F91" w:themeColor="accent1" w:themeShade="BF"/>
          <w:sz w:val="28"/>
          <w:szCs w:val="28"/>
        </w:rPr>
      </w:pPr>
    </w:p>
    <w:p w14:paraId="331B9D55" w14:textId="00A30073" w:rsidR="00BB179F" w:rsidRDefault="00BB179F">
      <w:pPr>
        <w:rPr>
          <w:rFonts w:asciiTheme="majorHAnsi" w:hAnsiTheme="majorHAnsi" w:cstheme="majorHAnsi"/>
          <w:b/>
          <w:bCs/>
          <w:color w:val="365F91" w:themeColor="accent1" w:themeShade="BF"/>
          <w:sz w:val="28"/>
          <w:szCs w:val="28"/>
        </w:rPr>
      </w:pPr>
      <w:r w:rsidRPr="00BB179F">
        <w:rPr>
          <w:rFonts w:asciiTheme="majorHAnsi" w:hAnsiTheme="majorHAnsi" w:cstheme="majorHAnsi"/>
          <w:b/>
          <w:bCs/>
          <w:color w:val="365F91" w:themeColor="accent1" w:themeShade="BF"/>
          <w:sz w:val="28"/>
          <w:szCs w:val="28"/>
        </w:rPr>
        <w:drawing>
          <wp:inline distT="0" distB="0" distL="0" distR="0" wp14:anchorId="0854EE35" wp14:editId="0EACD3A3">
            <wp:extent cx="5486400" cy="3154680"/>
            <wp:effectExtent l="0" t="0" r="0" b="7620"/>
            <wp:docPr id="21888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8689" name=""/>
                    <pic:cNvPicPr/>
                  </pic:nvPicPr>
                  <pic:blipFill>
                    <a:blip r:embed="rId8"/>
                    <a:stretch>
                      <a:fillRect/>
                    </a:stretch>
                  </pic:blipFill>
                  <pic:spPr>
                    <a:xfrm>
                      <a:off x="0" y="0"/>
                      <a:ext cx="5486400" cy="3154680"/>
                    </a:xfrm>
                    <a:prstGeom prst="rect">
                      <a:avLst/>
                    </a:prstGeom>
                  </pic:spPr>
                </pic:pic>
              </a:graphicData>
            </a:graphic>
          </wp:inline>
        </w:drawing>
      </w:r>
    </w:p>
    <w:p w14:paraId="12B7FF4B" w14:textId="77777777" w:rsidR="00BB179F" w:rsidRDefault="00BB179F">
      <w:pPr>
        <w:rPr>
          <w:rFonts w:cstheme="majorHAnsi"/>
          <w:color w:val="000000" w:themeColor="text1"/>
          <w:sz w:val="28"/>
          <w:szCs w:val="28"/>
        </w:rPr>
      </w:pPr>
    </w:p>
    <w:p w14:paraId="4DCFD3E0" w14:textId="77777777" w:rsidR="00BB179F" w:rsidRDefault="00BB179F">
      <w:pPr>
        <w:rPr>
          <w:rFonts w:cstheme="majorHAnsi"/>
          <w:color w:val="000000" w:themeColor="text1"/>
          <w:sz w:val="28"/>
          <w:szCs w:val="28"/>
        </w:rPr>
      </w:pPr>
    </w:p>
    <w:p w14:paraId="3E808BB4" w14:textId="77777777" w:rsidR="00BB179F" w:rsidRDefault="00BB179F">
      <w:pPr>
        <w:rPr>
          <w:rFonts w:cstheme="majorHAnsi"/>
          <w:color w:val="000000" w:themeColor="text1"/>
          <w:sz w:val="28"/>
          <w:szCs w:val="28"/>
        </w:rPr>
      </w:pPr>
    </w:p>
    <w:p w14:paraId="2B6C4A10" w14:textId="783C5B1E" w:rsidR="00A10AB3" w:rsidRDefault="00BB179F">
      <w:pPr>
        <w:rPr>
          <w:rFonts w:cstheme="majorHAnsi"/>
          <w:color w:val="000000" w:themeColor="text1"/>
          <w:sz w:val="28"/>
          <w:szCs w:val="28"/>
        </w:rPr>
      </w:pPr>
      <w:r w:rsidRPr="00BB179F">
        <w:rPr>
          <w:rFonts w:cstheme="majorHAnsi"/>
          <w:color w:val="000000" w:themeColor="text1"/>
          <w:sz w:val="28"/>
          <w:szCs w:val="28"/>
        </w:rPr>
        <w:lastRenderedPageBreak/>
        <w:t>Doctor View:</w:t>
      </w:r>
    </w:p>
    <w:p w14:paraId="3BD224C8" w14:textId="7EA80E56" w:rsidR="00BB179F" w:rsidRDefault="00BB179F">
      <w:pPr>
        <w:rPr>
          <w:rFonts w:cstheme="majorHAnsi"/>
          <w:color w:val="000000" w:themeColor="text1"/>
          <w:sz w:val="28"/>
          <w:szCs w:val="28"/>
        </w:rPr>
      </w:pPr>
      <w:r w:rsidRPr="00A10AB3">
        <w:rPr>
          <w:rFonts w:asciiTheme="majorHAnsi" w:hAnsiTheme="majorHAnsi" w:cstheme="majorHAnsi"/>
          <w:b/>
          <w:bCs/>
          <w:color w:val="365F91" w:themeColor="accent1" w:themeShade="BF"/>
          <w:sz w:val="28"/>
          <w:szCs w:val="28"/>
        </w:rPr>
        <w:drawing>
          <wp:inline distT="0" distB="0" distL="0" distR="0" wp14:anchorId="103AF002" wp14:editId="3CF759C9">
            <wp:extent cx="5486400" cy="2744470"/>
            <wp:effectExtent l="0" t="0" r="0" b="0"/>
            <wp:docPr id="17242430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43082" name="Picture 1" descr="A screenshot of a computer&#10;&#10;AI-generated content may be incorrect."/>
                    <pic:cNvPicPr/>
                  </pic:nvPicPr>
                  <pic:blipFill>
                    <a:blip r:embed="rId9"/>
                    <a:stretch>
                      <a:fillRect/>
                    </a:stretch>
                  </pic:blipFill>
                  <pic:spPr>
                    <a:xfrm>
                      <a:off x="0" y="0"/>
                      <a:ext cx="5486400" cy="2744470"/>
                    </a:xfrm>
                    <a:prstGeom prst="rect">
                      <a:avLst/>
                    </a:prstGeom>
                  </pic:spPr>
                </pic:pic>
              </a:graphicData>
            </a:graphic>
          </wp:inline>
        </w:drawing>
      </w:r>
    </w:p>
    <w:p w14:paraId="691E6F9C" w14:textId="264E8C0E" w:rsidR="00BB179F" w:rsidRPr="00BB179F" w:rsidRDefault="00BB179F">
      <w:pPr>
        <w:rPr>
          <w:rFonts w:cstheme="majorHAnsi"/>
          <w:color w:val="000000" w:themeColor="text1"/>
          <w:sz w:val="28"/>
          <w:szCs w:val="28"/>
        </w:rPr>
      </w:pPr>
      <w:r w:rsidRPr="00BB179F">
        <w:rPr>
          <w:rFonts w:cstheme="majorHAnsi"/>
          <w:color w:val="000000" w:themeColor="text1"/>
          <w:sz w:val="28"/>
          <w:szCs w:val="28"/>
        </w:rPr>
        <w:drawing>
          <wp:inline distT="0" distB="0" distL="0" distR="0" wp14:anchorId="2E5FB334" wp14:editId="564DDF1B">
            <wp:extent cx="5486400" cy="3016250"/>
            <wp:effectExtent l="0" t="0" r="0" b="0"/>
            <wp:docPr id="1006438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38708" name=""/>
                    <pic:cNvPicPr/>
                  </pic:nvPicPr>
                  <pic:blipFill>
                    <a:blip r:embed="rId10"/>
                    <a:stretch>
                      <a:fillRect/>
                    </a:stretch>
                  </pic:blipFill>
                  <pic:spPr>
                    <a:xfrm>
                      <a:off x="0" y="0"/>
                      <a:ext cx="5486400" cy="3016250"/>
                    </a:xfrm>
                    <a:prstGeom prst="rect">
                      <a:avLst/>
                    </a:prstGeom>
                  </pic:spPr>
                </pic:pic>
              </a:graphicData>
            </a:graphic>
          </wp:inline>
        </w:drawing>
      </w:r>
    </w:p>
    <w:p w14:paraId="2AC52AD3" w14:textId="77777777" w:rsidR="00BB179F" w:rsidRDefault="00BB179F">
      <w:pPr>
        <w:rPr>
          <w:rFonts w:cstheme="majorHAnsi"/>
          <w:color w:val="000000" w:themeColor="text1"/>
          <w:sz w:val="28"/>
          <w:szCs w:val="28"/>
        </w:rPr>
      </w:pPr>
    </w:p>
    <w:p w14:paraId="0E6BAB02" w14:textId="77777777" w:rsidR="00BB179F" w:rsidRDefault="00BB179F">
      <w:pPr>
        <w:rPr>
          <w:rFonts w:cstheme="majorHAnsi"/>
          <w:color w:val="000000" w:themeColor="text1"/>
          <w:sz w:val="28"/>
          <w:szCs w:val="28"/>
        </w:rPr>
      </w:pPr>
    </w:p>
    <w:p w14:paraId="1048F4A9" w14:textId="77777777" w:rsidR="00BB179F" w:rsidRDefault="00BB179F">
      <w:pPr>
        <w:rPr>
          <w:rFonts w:cstheme="majorHAnsi"/>
          <w:color w:val="000000" w:themeColor="text1"/>
          <w:sz w:val="28"/>
          <w:szCs w:val="28"/>
        </w:rPr>
      </w:pPr>
    </w:p>
    <w:p w14:paraId="4FE62C52" w14:textId="77777777" w:rsidR="00BB179F" w:rsidRDefault="00BB179F">
      <w:pPr>
        <w:rPr>
          <w:rFonts w:cstheme="majorHAnsi"/>
          <w:color w:val="000000" w:themeColor="text1"/>
          <w:sz w:val="28"/>
          <w:szCs w:val="28"/>
        </w:rPr>
      </w:pPr>
    </w:p>
    <w:p w14:paraId="2B2646C0" w14:textId="77777777" w:rsidR="00BB179F" w:rsidRDefault="00BB179F">
      <w:pPr>
        <w:rPr>
          <w:rFonts w:cstheme="majorHAnsi"/>
          <w:color w:val="000000" w:themeColor="text1"/>
          <w:sz w:val="28"/>
          <w:szCs w:val="28"/>
        </w:rPr>
      </w:pPr>
    </w:p>
    <w:p w14:paraId="2C20741C" w14:textId="4C3F1570" w:rsidR="000419DD" w:rsidRDefault="00BB179F">
      <w:pPr>
        <w:rPr>
          <w:rFonts w:cstheme="majorHAnsi"/>
          <w:color w:val="000000" w:themeColor="text1"/>
          <w:sz w:val="28"/>
          <w:szCs w:val="28"/>
        </w:rPr>
      </w:pPr>
      <w:r w:rsidRPr="00BB179F">
        <w:rPr>
          <w:rFonts w:cstheme="majorHAnsi"/>
          <w:color w:val="000000" w:themeColor="text1"/>
          <w:sz w:val="28"/>
          <w:szCs w:val="28"/>
        </w:rPr>
        <w:lastRenderedPageBreak/>
        <w:t>Patient</w:t>
      </w:r>
      <w:r>
        <w:rPr>
          <w:rFonts w:cstheme="majorHAnsi"/>
          <w:color w:val="000000" w:themeColor="text1"/>
          <w:sz w:val="28"/>
          <w:szCs w:val="28"/>
        </w:rPr>
        <w:t xml:space="preserve"> View</w:t>
      </w:r>
      <w:r w:rsidRPr="00BB179F">
        <w:rPr>
          <w:rFonts w:cstheme="majorHAnsi"/>
          <w:color w:val="000000" w:themeColor="text1"/>
          <w:sz w:val="28"/>
          <w:szCs w:val="28"/>
        </w:rPr>
        <w:t>:</w:t>
      </w:r>
    </w:p>
    <w:p w14:paraId="6F8F9663" w14:textId="28F9FCF0" w:rsidR="00BB179F" w:rsidRPr="00BB179F" w:rsidRDefault="00BB179F">
      <w:pPr>
        <w:rPr>
          <w:rFonts w:cstheme="majorHAnsi"/>
          <w:color w:val="000000" w:themeColor="text1"/>
          <w:sz w:val="28"/>
          <w:szCs w:val="28"/>
        </w:rPr>
      </w:pPr>
      <w:r w:rsidRPr="00BB179F">
        <w:rPr>
          <w:rFonts w:cstheme="majorHAnsi"/>
          <w:color w:val="000000" w:themeColor="text1"/>
          <w:sz w:val="28"/>
          <w:szCs w:val="28"/>
        </w:rPr>
        <w:drawing>
          <wp:inline distT="0" distB="0" distL="0" distR="0" wp14:anchorId="19693EC2" wp14:editId="72DF0C2C">
            <wp:extent cx="5486400" cy="2953385"/>
            <wp:effectExtent l="0" t="0" r="0" b="0"/>
            <wp:docPr id="13333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3200" name=""/>
                    <pic:cNvPicPr/>
                  </pic:nvPicPr>
                  <pic:blipFill>
                    <a:blip r:embed="rId11"/>
                    <a:stretch>
                      <a:fillRect/>
                    </a:stretch>
                  </pic:blipFill>
                  <pic:spPr>
                    <a:xfrm>
                      <a:off x="0" y="0"/>
                      <a:ext cx="5486400" cy="2953385"/>
                    </a:xfrm>
                    <a:prstGeom prst="rect">
                      <a:avLst/>
                    </a:prstGeom>
                  </pic:spPr>
                </pic:pic>
              </a:graphicData>
            </a:graphic>
          </wp:inline>
        </w:drawing>
      </w:r>
    </w:p>
    <w:p w14:paraId="1DD164F7" w14:textId="77777777" w:rsidR="00BB179F" w:rsidRDefault="00BB179F">
      <w:pPr>
        <w:rPr>
          <w:rFonts w:asciiTheme="majorHAnsi" w:hAnsiTheme="majorHAnsi" w:cstheme="majorHAnsi"/>
          <w:b/>
          <w:bCs/>
          <w:color w:val="365F91" w:themeColor="accent1" w:themeShade="BF"/>
          <w:sz w:val="28"/>
          <w:szCs w:val="28"/>
        </w:rPr>
      </w:pPr>
    </w:p>
    <w:p w14:paraId="0147062C" w14:textId="77777777" w:rsidR="00BB179F" w:rsidRDefault="00BB179F">
      <w:pPr>
        <w:rPr>
          <w:rFonts w:asciiTheme="majorHAnsi" w:hAnsiTheme="majorHAnsi" w:cstheme="majorHAnsi"/>
          <w:b/>
          <w:bCs/>
          <w:color w:val="365F91" w:themeColor="accent1" w:themeShade="BF"/>
          <w:sz w:val="28"/>
          <w:szCs w:val="28"/>
        </w:rPr>
      </w:pPr>
    </w:p>
    <w:p w14:paraId="7AAEF4BB" w14:textId="77777777" w:rsidR="00BB179F" w:rsidRPr="000419DD" w:rsidRDefault="00BB179F">
      <w:pPr>
        <w:rPr>
          <w:rFonts w:asciiTheme="majorHAnsi" w:hAnsiTheme="majorHAnsi" w:cstheme="majorHAnsi"/>
          <w:b/>
          <w:bCs/>
          <w:color w:val="365F91" w:themeColor="accent1" w:themeShade="BF"/>
          <w:sz w:val="28"/>
          <w:szCs w:val="28"/>
        </w:rPr>
      </w:pPr>
    </w:p>
    <w:tbl>
      <w:tblPr>
        <w:tblStyle w:val="PlainTable3"/>
        <w:tblW w:w="0" w:type="auto"/>
        <w:tblLook w:val="04A0" w:firstRow="1" w:lastRow="0" w:firstColumn="1" w:lastColumn="0" w:noHBand="0" w:noVBand="1"/>
      </w:tblPr>
      <w:tblGrid>
        <w:gridCol w:w="8856"/>
      </w:tblGrid>
      <w:tr w:rsidR="000419DD" w:rsidRPr="000419DD" w14:paraId="352FD74C" w14:textId="77777777" w:rsidTr="000419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56" w:type="dxa"/>
          </w:tcPr>
          <w:p w14:paraId="469AA16E" w14:textId="77777777" w:rsidR="000419DD" w:rsidRPr="000419DD" w:rsidRDefault="000419DD" w:rsidP="00992B64">
            <w:pPr>
              <w:pStyle w:val="Heading1"/>
            </w:pPr>
            <w:r w:rsidRPr="000419DD">
              <w:t>Timeline</w:t>
            </w:r>
          </w:p>
        </w:tc>
      </w:tr>
      <w:tr w:rsidR="000419DD" w14:paraId="0069D979" w14:textId="77777777" w:rsidTr="00041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tbl>
            <w:tblPr>
              <w:tblW w:w="0" w:type="auto"/>
              <w:tblLook w:val="04A0" w:firstRow="1" w:lastRow="0" w:firstColumn="1" w:lastColumn="0" w:noHBand="0" w:noVBand="1"/>
            </w:tblPr>
            <w:tblGrid>
              <w:gridCol w:w="4320"/>
              <w:gridCol w:w="4320"/>
            </w:tblGrid>
            <w:tr w:rsidR="000419DD" w:rsidRPr="000419DD" w14:paraId="5DA64DC5" w14:textId="77777777" w:rsidTr="00992B64">
              <w:tc>
                <w:tcPr>
                  <w:tcW w:w="4320" w:type="dxa"/>
                </w:tcPr>
                <w:p w14:paraId="07634C64" w14:textId="77777777" w:rsidR="000419DD" w:rsidRPr="000419DD" w:rsidRDefault="000419DD" w:rsidP="00992B64">
                  <w:r w:rsidRPr="000419DD">
                    <w:t>Task</w:t>
                  </w:r>
                </w:p>
              </w:tc>
              <w:tc>
                <w:tcPr>
                  <w:tcW w:w="4320" w:type="dxa"/>
                </w:tcPr>
                <w:p w14:paraId="07763A46" w14:textId="77777777" w:rsidR="000419DD" w:rsidRPr="000419DD" w:rsidRDefault="000419DD" w:rsidP="00992B64">
                  <w:r w:rsidRPr="000419DD">
                    <w:t>Status</w:t>
                  </w:r>
                </w:p>
              </w:tc>
            </w:tr>
            <w:tr w:rsidR="000419DD" w:rsidRPr="000419DD" w14:paraId="72233788" w14:textId="77777777" w:rsidTr="00992B64">
              <w:tc>
                <w:tcPr>
                  <w:tcW w:w="4320" w:type="dxa"/>
                </w:tcPr>
                <w:p w14:paraId="50025D33" w14:textId="77777777" w:rsidR="000419DD" w:rsidRPr="000419DD" w:rsidRDefault="000419DD" w:rsidP="00992B64">
                  <w:r w:rsidRPr="000419DD">
                    <w:t>Requirement Finalization</w:t>
                  </w:r>
                </w:p>
              </w:tc>
              <w:tc>
                <w:tcPr>
                  <w:tcW w:w="4320" w:type="dxa"/>
                </w:tcPr>
                <w:p w14:paraId="05BE572E" w14:textId="44E63B64" w:rsidR="000419DD" w:rsidRPr="000419DD" w:rsidRDefault="006B431D" w:rsidP="00992B64">
                  <w:r>
                    <w:t>Day 1</w:t>
                  </w:r>
                </w:p>
              </w:tc>
            </w:tr>
            <w:tr w:rsidR="000419DD" w:rsidRPr="000419DD" w14:paraId="40B4E74C" w14:textId="77777777" w:rsidTr="00992B64">
              <w:tc>
                <w:tcPr>
                  <w:tcW w:w="4320" w:type="dxa"/>
                </w:tcPr>
                <w:p w14:paraId="4C16429C" w14:textId="77777777" w:rsidR="000419DD" w:rsidRPr="000419DD" w:rsidRDefault="000419DD" w:rsidP="00992B64">
                  <w:r w:rsidRPr="000419DD">
                    <w:t>UI Wireframes</w:t>
                  </w:r>
                </w:p>
              </w:tc>
              <w:tc>
                <w:tcPr>
                  <w:tcW w:w="4320" w:type="dxa"/>
                </w:tcPr>
                <w:p w14:paraId="0D062B39" w14:textId="5B3593E8" w:rsidR="000419DD" w:rsidRPr="000419DD" w:rsidRDefault="006B431D" w:rsidP="00992B64">
                  <w:r>
                    <w:t>Day 3</w:t>
                  </w:r>
                </w:p>
              </w:tc>
            </w:tr>
            <w:tr w:rsidR="000419DD" w:rsidRPr="000419DD" w14:paraId="257D90E5" w14:textId="77777777" w:rsidTr="00992B64">
              <w:tc>
                <w:tcPr>
                  <w:tcW w:w="4320" w:type="dxa"/>
                </w:tcPr>
                <w:p w14:paraId="771A3449" w14:textId="77777777" w:rsidR="000419DD" w:rsidRPr="000419DD" w:rsidRDefault="000419DD" w:rsidP="00992B64">
                  <w:r w:rsidRPr="000419DD">
                    <w:t>Implement Views &amp; Models</w:t>
                  </w:r>
                </w:p>
              </w:tc>
              <w:tc>
                <w:tcPr>
                  <w:tcW w:w="4320" w:type="dxa"/>
                </w:tcPr>
                <w:p w14:paraId="4354C104" w14:textId="3FCF096B" w:rsidR="000419DD" w:rsidRPr="000419DD" w:rsidRDefault="006B431D" w:rsidP="00992B64">
                  <w:r>
                    <w:t>Day 5</w:t>
                  </w:r>
                </w:p>
              </w:tc>
            </w:tr>
            <w:tr w:rsidR="000419DD" w:rsidRPr="000419DD" w14:paraId="368F26B0" w14:textId="77777777" w:rsidTr="00992B64">
              <w:tc>
                <w:tcPr>
                  <w:tcW w:w="4320" w:type="dxa"/>
                </w:tcPr>
                <w:p w14:paraId="5D2C5DE2" w14:textId="77777777" w:rsidR="000419DD" w:rsidRPr="000419DD" w:rsidRDefault="000419DD" w:rsidP="00992B64">
                  <w:r w:rsidRPr="000419DD">
                    <w:t>Authentication</w:t>
                  </w:r>
                </w:p>
              </w:tc>
              <w:tc>
                <w:tcPr>
                  <w:tcW w:w="4320" w:type="dxa"/>
                </w:tcPr>
                <w:p w14:paraId="0A1A85E4" w14:textId="63BE2BD7" w:rsidR="000419DD" w:rsidRPr="000419DD" w:rsidRDefault="006B431D" w:rsidP="00992B64">
                  <w:r>
                    <w:t>Day 7</w:t>
                  </w:r>
                </w:p>
              </w:tc>
            </w:tr>
            <w:tr w:rsidR="000419DD" w:rsidRPr="000419DD" w14:paraId="6DF010CE" w14:textId="77777777" w:rsidTr="00992B64">
              <w:tc>
                <w:tcPr>
                  <w:tcW w:w="4320" w:type="dxa"/>
                </w:tcPr>
                <w:p w14:paraId="2CCC03E2" w14:textId="77777777" w:rsidR="000419DD" w:rsidRPr="000419DD" w:rsidRDefault="000419DD" w:rsidP="00992B64">
                  <w:r w:rsidRPr="000419DD">
                    <w:t>Testing</w:t>
                  </w:r>
                </w:p>
              </w:tc>
              <w:tc>
                <w:tcPr>
                  <w:tcW w:w="4320" w:type="dxa"/>
                </w:tcPr>
                <w:p w14:paraId="29BDB5B1" w14:textId="5F058223" w:rsidR="000419DD" w:rsidRPr="000419DD" w:rsidRDefault="006B431D" w:rsidP="00992B64">
                  <w:r>
                    <w:t>Day 9</w:t>
                  </w:r>
                </w:p>
              </w:tc>
            </w:tr>
            <w:tr w:rsidR="000419DD" w:rsidRPr="000419DD" w14:paraId="4771B51A" w14:textId="77777777" w:rsidTr="00992B64">
              <w:tc>
                <w:tcPr>
                  <w:tcW w:w="4320" w:type="dxa"/>
                </w:tcPr>
                <w:p w14:paraId="2DC18FF2" w14:textId="77777777" w:rsidR="000419DD" w:rsidRPr="000419DD" w:rsidRDefault="000419DD" w:rsidP="00992B64">
                  <w:r w:rsidRPr="000419DD">
                    <w:t>Final Touches &amp; Report</w:t>
                  </w:r>
                </w:p>
              </w:tc>
              <w:tc>
                <w:tcPr>
                  <w:tcW w:w="4320" w:type="dxa"/>
                </w:tcPr>
                <w:p w14:paraId="75BBF9F9" w14:textId="4153F2C9" w:rsidR="000419DD" w:rsidRPr="000419DD" w:rsidRDefault="006B431D" w:rsidP="00992B64">
                  <w:r>
                    <w:t>Day 15</w:t>
                  </w:r>
                </w:p>
              </w:tc>
            </w:tr>
          </w:tbl>
          <w:p w14:paraId="703D72CB" w14:textId="77777777" w:rsidR="000419DD" w:rsidRDefault="000419DD"/>
        </w:tc>
      </w:tr>
    </w:tbl>
    <w:p w14:paraId="70B0CFD2" w14:textId="77777777" w:rsidR="00DC0B04" w:rsidRDefault="00000000">
      <w:pPr>
        <w:pStyle w:val="Heading1"/>
      </w:pPr>
      <w:r>
        <w:lastRenderedPageBreak/>
        <w:t>Success Criteria</w:t>
      </w:r>
    </w:p>
    <w:p w14:paraId="4A219443" w14:textId="77777777" w:rsidR="00DC0B04" w:rsidRDefault="00000000">
      <w:r>
        <w:t>- App loads and displays patient and doctor data</w:t>
      </w:r>
      <w:r>
        <w:br/>
        <w:t>- User can navigate to patient detail view</w:t>
      </w:r>
      <w:r>
        <w:br/>
        <w:t>- Mobile-friendly layout</w:t>
      </w:r>
      <w:r>
        <w:br/>
        <w:t>- No major bugs during testing</w:t>
      </w:r>
    </w:p>
    <w:p w14:paraId="0541BA9D" w14:textId="77777777" w:rsidR="00DC0B04" w:rsidRDefault="00000000">
      <w:pPr>
        <w:pStyle w:val="Heading1"/>
      </w:pPr>
      <w:r>
        <w:t>Deliverables</w:t>
      </w:r>
    </w:p>
    <w:p w14:paraId="45A0DE92" w14:textId="228D93D9" w:rsidR="00DC0B04" w:rsidRDefault="00000000">
      <w:r>
        <w:t>- Working app deployed at: [deployment link if any]</w:t>
      </w:r>
      <w:r>
        <w:br/>
        <w:t>- Source code: https://github.com/12203781bilal/PythonProject18</w:t>
      </w:r>
      <w:r>
        <w:br/>
        <w:t>- Demo video: [link to your demo video if available]</w:t>
      </w:r>
      <w:r>
        <w:br/>
      </w:r>
    </w:p>
    <w:p w14:paraId="47875018" w14:textId="77777777" w:rsidR="00DC0B04" w:rsidRDefault="00000000">
      <w:pPr>
        <w:pStyle w:val="Heading1"/>
      </w:pPr>
      <w:r>
        <w:t>Contributors</w:t>
      </w:r>
    </w:p>
    <w:p w14:paraId="2D188661" w14:textId="1324FD53" w:rsidR="00DC0B04" w:rsidRDefault="00000000">
      <w:r>
        <w:t xml:space="preserve">- </w:t>
      </w:r>
      <w:r w:rsidR="006B431D">
        <w:t xml:space="preserve">Mohammed </w:t>
      </w:r>
      <w:r>
        <w:t>Bilal</w:t>
      </w:r>
      <w:r w:rsidR="006B431D">
        <w:t>.</w:t>
      </w:r>
    </w:p>
    <w:sectPr w:rsidR="00DC0B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9926019">
    <w:abstractNumId w:val="8"/>
  </w:num>
  <w:num w:numId="2" w16cid:durableId="442188024">
    <w:abstractNumId w:val="6"/>
  </w:num>
  <w:num w:numId="3" w16cid:durableId="894046821">
    <w:abstractNumId w:val="5"/>
  </w:num>
  <w:num w:numId="4" w16cid:durableId="1463964969">
    <w:abstractNumId w:val="4"/>
  </w:num>
  <w:num w:numId="5" w16cid:durableId="1799033664">
    <w:abstractNumId w:val="7"/>
  </w:num>
  <w:num w:numId="6" w16cid:durableId="48193858">
    <w:abstractNumId w:val="3"/>
  </w:num>
  <w:num w:numId="7" w16cid:durableId="1571842383">
    <w:abstractNumId w:val="2"/>
  </w:num>
  <w:num w:numId="8" w16cid:durableId="189222497">
    <w:abstractNumId w:val="1"/>
  </w:num>
  <w:num w:numId="9" w16cid:durableId="1315526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19DD"/>
    <w:rsid w:val="0006063C"/>
    <w:rsid w:val="0015074B"/>
    <w:rsid w:val="0028147B"/>
    <w:rsid w:val="0029639D"/>
    <w:rsid w:val="00326F90"/>
    <w:rsid w:val="004275C3"/>
    <w:rsid w:val="006B431D"/>
    <w:rsid w:val="00A10AB3"/>
    <w:rsid w:val="00AA1D8D"/>
    <w:rsid w:val="00B47730"/>
    <w:rsid w:val="00BB179F"/>
    <w:rsid w:val="00CB0664"/>
    <w:rsid w:val="00DC0B0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495644"/>
  <w14:defaultImageDpi w14:val="300"/>
  <w15:docId w15:val="{DA6C2AE5-CA9D-4692-8005-D6F528E7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TableGridLight">
    <w:name w:val="Grid Table Light"/>
    <w:basedOn w:val="TableNormal"/>
    <w:uiPriority w:val="99"/>
    <w:rsid w:val="000419D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99"/>
    <w:rsid w:val="000419D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6</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MD.BILAL Mohammed</cp:lastModifiedBy>
  <cp:revision>2</cp:revision>
  <dcterms:created xsi:type="dcterms:W3CDTF">2013-12-23T23:15:00Z</dcterms:created>
  <dcterms:modified xsi:type="dcterms:W3CDTF">2025-07-22T04:31:00Z</dcterms:modified>
  <cp:category/>
</cp:coreProperties>
</file>